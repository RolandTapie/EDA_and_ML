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Modele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</w:tr>
      <w:tr>
        <w:tc>
          <w:tcPr>
            <w:tcW w:type="dxa" w:w="1728"/>
          </w:tcPr>
          <w:p>
            <w:r>
              <w:t>gradientboost</w:t>
            </w:r>
          </w:p>
        </w:tc>
        <w:tc>
          <w:tcPr>
            <w:tcW w:type="dxa" w:w="1728"/>
          </w:tcPr>
          <w:p>
            <w:r>
              <w:t>0.758</w:t>
            </w:r>
          </w:p>
        </w:tc>
        <w:tc>
          <w:tcPr>
            <w:tcW w:type="dxa" w:w="1728"/>
          </w:tcPr>
          <w:p>
            <w:r>
              <w:t>0.756</w:t>
            </w:r>
          </w:p>
        </w:tc>
        <w:tc>
          <w:tcPr>
            <w:tcW w:type="dxa" w:w="1728"/>
          </w:tcPr>
          <w:p>
            <w:r>
              <w:t>0.847</w:t>
            </w:r>
          </w:p>
        </w:tc>
        <w:tc>
          <w:tcPr>
            <w:tcW w:type="dxa" w:w="1728"/>
          </w:tcPr>
          <w:p>
            <w:r>
              <w:t>0.755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0.766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0.848</w:t>
            </w:r>
          </w:p>
        </w:tc>
        <w:tc>
          <w:tcPr>
            <w:tcW w:type="dxa" w:w="1728"/>
          </w:tcPr>
          <w:p>
            <w:r>
              <w:t>0.754</w:t>
            </w:r>
          </w:p>
        </w:tc>
      </w:tr>
      <w:tr>
        <w:tc>
          <w:tcPr>
            <w:tcW w:type="dxa" w:w="1728"/>
          </w:tcPr>
          <w:p>
            <w:r>
              <w:t>histgboost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0.748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0.738</w:t>
            </w:r>
          </w:p>
        </w:tc>
      </w:tr>
      <w:tr>
        <w:tc>
          <w:tcPr>
            <w:tcW w:type="dxa" w:w="1728"/>
          </w:tcPr>
          <w:p>
            <w:r>
              <w:t>logreg</w:t>
            </w:r>
          </w:p>
        </w:tc>
        <w:tc>
          <w:tcPr>
            <w:tcW w:type="dxa" w:w="1728"/>
          </w:tcPr>
          <w:p>
            <w:r>
              <w:t>0.727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  <w:tc>
          <w:tcPr>
            <w:tcW w:type="dxa" w:w="1728"/>
          </w:tcPr>
          <w:p>
            <w:r>
              <w:t>0.833</w:t>
            </w:r>
          </w:p>
        </w:tc>
        <w:tc>
          <w:tcPr>
            <w:tcW w:type="dxa" w:w="1728"/>
          </w:tcPr>
          <w:p>
            <w:r>
              <w:t>0.735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0.835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</w:tr>
      <w:tr>
        <w:tc>
          <w:tcPr>
            <w:tcW w:type="dxa" w:w="1728"/>
          </w:tcPr>
          <w:p>
            <w:r>
              <w:t>randomForest</w:t>
            </w:r>
          </w:p>
        </w:tc>
        <w:tc>
          <w:tcPr>
            <w:tcW w:type="dxa" w:w="1728"/>
          </w:tcPr>
          <w:p>
            <w:r>
              <w:t>0.711</w:t>
            </w:r>
          </w:p>
        </w:tc>
        <w:tc>
          <w:tcPr>
            <w:tcW w:type="dxa" w:w="1728"/>
          </w:tcPr>
          <w:p>
            <w:r>
              <w:t>0.717</w:t>
            </w:r>
          </w:p>
        </w:tc>
        <w:tc>
          <w:tcPr>
            <w:tcW w:type="dxa" w:w="1728"/>
          </w:tcPr>
          <w:p>
            <w:r>
              <w:t>0.824</w:t>
            </w:r>
          </w:p>
        </w:tc>
        <w:tc>
          <w:tcPr>
            <w:tcW w:type="dxa" w:w="1728"/>
          </w:tcPr>
          <w:p>
            <w:r>
              <w:t>0.723</w:t>
            </w:r>
          </w:p>
        </w:tc>
      </w:tr>
      <w:tr>
        <w:tc>
          <w:tcPr>
            <w:tcW w:type="dxa" w:w="1728"/>
          </w:tcPr>
          <w:p>
            <w:r>
              <w:t>knn</w:t>
            </w:r>
          </w:p>
        </w:tc>
        <w:tc>
          <w:tcPr>
            <w:tcW w:type="dxa" w:w="1728"/>
          </w:tcPr>
          <w:p>
            <w:r>
              <w:t>0.652</w:t>
            </w:r>
          </w:p>
        </w:tc>
        <w:tc>
          <w:tcPr>
            <w:tcW w:type="dxa" w:w="1728"/>
          </w:tcPr>
          <w:p>
            <w:r>
              <w:t>0.675</w:t>
            </w:r>
          </w:p>
        </w:tc>
        <w:tc>
          <w:tcPr>
            <w:tcW w:type="dxa" w:w="1728"/>
          </w:tcPr>
          <w:p>
            <w:r>
              <w:t>0.803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mlp</w:t>
            </w:r>
          </w:p>
        </w:tc>
        <w:tc>
          <w:tcPr>
            <w:tcW w:type="dxa" w:w="1728"/>
          </w:tcPr>
          <w:p>
            <w:r>
              <w:t>0.705</w:t>
            </w:r>
          </w:p>
        </w:tc>
        <w:tc>
          <w:tcPr>
            <w:tcW w:type="dxa" w:w="1728"/>
          </w:tcPr>
          <w:p>
            <w:r>
              <w:t>0.702</w:t>
            </w:r>
          </w:p>
        </w:tc>
        <w:tc>
          <w:tcPr>
            <w:tcW w:type="dxa" w:w="1728"/>
          </w:tcPr>
          <w:p>
            <w:r>
              <w:t>0.812</w:t>
            </w:r>
          </w:p>
        </w:tc>
        <w:tc>
          <w:tcPr>
            <w:tcW w:type="dxa" w:w="1728"/>
          </w:tcPr>
          <w:p>
            <w:r>
              <w:t>0.699</w:t>
            </w:r>
          </w:p>
        </w:tc>
      </w:tr>
      <w:tr>
        <w:tc>
          <w:tcPr>
            <w:tcW w:type="dxa" w:w="1728"/>
          </w:tcPr>
          <w:p>
            <w:r>
              <w:t>adaboost</w:t>
            </w:r>
          </w:p>
        </w:tc>
        <w:tc>
          <w:tcPr>
            <w:tcW w:type="dxa" w:w="1728"/>
          </w:tcPr>
          <w:p>
            <w:r>
              <w:t>0.667</w:t>
            </w:r>
          </w:p>
        </w:tc>
        <w:tc>
          <w:tcPr>
            <w:tcW w:type="dxa" w:w="1728"/>
          </w:tcPr>
          <w:p>
            <w:r>
              <w:t>0.656</w:t>
            </w:r>
          </w:p>
        </w:tc>
        <w:tc>
          <w:tcPr>
            <w:tcW w:type="dxa" w:w="1728"/>
          </w:tcPr>
          <w:p>
            <w:r>
              <w:t>0.781</w:t>
            </w:r>
          </w:p>
        </w:tc>
        <w:tc>
          <w:tcPr>
            <w:tcW w:type="dxa" w:w="1728"/>
          </w:tcPr>
          <w:p>
            <w:r>
              <w:t>0.646</w:t>
            </w:r>
          </w:p>
        </w:tc>
      </w:tr>
      <w:tr>
        <w:tc>
          <w:tcPr>
            <w:tcW w:type="dxa" w:w="1728"/>
          </w:tcPr>
          <w:p>
            <w:r>
              <w:t>tree</w:t>
            </w:r>
          </w:p>
        </w:tc>
        <w:tc>
          <w:tcPr>
            <w:tcW w:type="dxa" w:w="1728"/>
          </w:tcPr>
          <w:p>
            <w:r>
              <w:t>0.671</w:t>
            </w:r>
          </w:p>
        </w:tc>
        <w:tc>
          <w:tcPr>
            <w:tcW w:type="dxa" w:w="1728"/>
          </w:tcPr>
          <w:p>
            <w:r>
              <w:t>0.649</w:t>
            </w:r>
          </w:p>
        </w:tc>
        <w:tc>
          <w:tcPr>
            <w:tcW w:type="dxa" w:w="1728"/>
          </w:tcPr>
          <w:p>
            <w:r>
              <w:t>0.772</w:t>
            </w:r>
          </w:p>
        </w:tc>
        <w:tc>
          <w:tcPr>
            <w:tcW w:type="dxa" w:w="1728"/>
          </w:tcPr>
          <w:p>
            <w:r>
              <w:t>0.627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