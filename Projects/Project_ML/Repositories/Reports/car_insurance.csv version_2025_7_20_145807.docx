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Modele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</w:tr>
      <w:tr>
        <w:tc>
          <w:tcPr>
            <w:tcW w:type="dxa" w:w="1728"/>
          </w:tcPr>
          <w:p>
            <w:r>
              <w:t>gradientboost</w:t>
            </w:r>
          </w:p>
        </w:tc>
        <w:tc>
          <w:tcPr>
            <w:tcW w:type="dxa" w:w="1728"/>
          </w:tcPr>
          <w:p>
            <w:r>
              <w:t>0.758</w:t>
            </w:r>
          </w:p>
        </w:tc>
        <w:tc>
          <w:tcPr>
            <w:tcW w:type="dxa" w:w="1728"/>
          </w:tcPr>
          <w:p>
            <w:r>
              <w:t>0.756</w:t>
            </w:r>
          </w:p>
        </w:tc>
        <w:tc>
          <w:tcPr>
            <w:tcW w:type="dxa" w:w="1728"/>
          </w:tcPr>
          <w:p>
            <w:r>
              <w:t>0.847</w:t>
            </w:r>
          </w:p>
        </w:tc>
        <w:tc>
          <w:tcPr>
            <w:tcW w:type="dxa" w:w="1728"/>
          </w:tcPr>
          <w:p>
            <w:r>
              <w:t>0.755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0.766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0.848</w:t>
            </w:r>
          </w:p>
        </w:tc>
        <w:tc>
          <w:tcPr>
            <w:tcW w:type="dxa" w:w="1728"/>
          </w:tcPr>
          <w:p>
            <w:r>
              <w:t>0.754</w:t>
            </w:r>
          </w:p>
        </w:tc>
      </w:tr>
      <w:tr>
        <w:tc>
          <w:tcPr>
            <w:tcW w:type="dxa" w:w="1728"/>
          </w:tcPr>
          <w:p>
            <w:r>
              <w:t>histgboost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0.748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0.738</w:t>
            </w:r>
          </w:p>
        </w:tc>
      </w:tr>
      <w:tr>
        <w:tc>
          <w:tcPr>
            <w:tcW w:type="dxa" w:w="1728"/>
          </w:tcPr>
          <w:p>
            <w:r>
              <w:t>logreg</w:t>
            </w:r>
          </w:p>
        </w:tc>
        <w:tc>
          <w:tcPr>
            <w:tcW w:type="dxa" w:w="1728"/>
          </w:tcPr>
          <w:p>
            <w:r>
              <w:t>0.727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  <w:tc>
          <w:tcPr>
            <w:tcW w:type="dxa" w:w="1728"/>
          </w:tcPr>
          <w:p>
            <w:r>
              <w:t>0.833</w:t>
            </w:r>
          </w:p>
        </w:tc>
        <w:tc>
          <w:tcPr>
            <w:tcW w:type="dxa" w:w="1728"/>
          </w:tcPr>
          <w:p>
            <w:r>
              <w:t>0.735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0.835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</w:tr>
      <w:tr>
        <w:tc>
          <w:tcPr>
            <w:tcW w:type="dxa" w:w="1728"/>
          </w:tcPr>
          <w:p>
            <w:r>
              <w:t>randomForest</w:t>
            </w:r>
          </w:p>
        </w:tc>
        <w:tc>
          <w:tcPr>
            <w:tcW w:type="dxa" w:w="1728"/>
          </w:tcPr>
          <w:p>
            <w:r>
              <w:t>0.708</w:t>
            </w:r>
          </w:p>
        </w:tc>
        <w:tc>
          <w:tcPr>
            <w:tcW w:type="dxa" w:w="1728"/>
          </w:tcPr>
          <w:p>
            <w:r>
              <w:t>0.718</w:t>
            </w:r>
          </w:p>
        </w:tc>
        <w:tc>
          <w:tcPr>
            <w:tcW w:type="dxa" w:w="1728"/>
          </w:tcPr>
          <w:p>
            <w:r>
              <w:t>0.826</w:t>
            </w:r>
          </w:p>
        </w:tc>
        <w:tc>
          <w:tcPr>
            <w:tcW w:type="dxa" w:w="1728"/>
          </w:tcPr>
          <w:p>
            <w:r>
              <w:t>0.729</w:t>
            </w:r>
          </w:p>
        </w:tc>
      </w:tr>
      <w:tr>
        <w:tc>
          <w:tcPr>
            <w:tcW w:type="dxa" w:w="1728"/>
          </w:tcPr>
          <w:p>
            <w:r>
              <w:t>knn</w:t>
            </w:r>
          </w:p>
        </w:tc>
        <w:tc>
          <w:tcPr>
            <w:tcW w:type="dxa" w:w="1728"/>
          </w:tcPr>
          <w:p>
            <w:r>
              <w:t>0.652</w:t>
            </w:r>
          </w:p>
        </w:tc>
        <w:tc>
          <w:tcPr>
            <w:tcW w:type="dxa" w:w="1728"/>
          </w:tcPr>
          <w:p>
            <w:r>
              <w:t>0.675</w:t>
            </w:r>
          </w:p>
        </w:tc>
        <w:tc>
          <w:tcPr>
            <w:tcW w:type="dxa" w:w="1728"/>
          </w:tcPr>
          <w:p>
            <w:r>
              <w:t>0.803</w:t>
            </w:r>
          </w:p>
        </w:tc>
        <w:tc>
          <w:tcPr>
            <w:tcW w:type="dxa" w:w="1728"/>
          </w:tcPr>
          <w:p>
            <w:r>
              <w:t>0.7</w:t>
            </w:r>
          </w:p>
        </w:tc>
      </w:tr>
      <w:tr>
        <w:tc>
          <w:tcPr>
            <w:tcW w:type="dxa" w:w="1728"/>
          </w:tcPr>
          <w:p>
            <w:r>
              <w:t>mlp</w:t>
            </w:r>
          </w:p>
        </w:tc>
        <w:tc>
          <w:tcPr>
            <w:tcW w:type="dxa" w:w="1728"/>
          </w:tcPr>
          <w:p>
            <w:r>
              <w:t>0.705</w:t>
            </w:r>
          </w:p>
        </w:tc>
        <w:tc>
          <w:tcPr>
            <w:tcW w:type="dxa" w:w="1728"/>
          </w:tcPr>
          <w:p>
            <w:r>
              <w:t>0.702</w:t>
            </w:r>
          </w:p>
        </w:tc>
        <w:tc>
          <w:tcPr>
            <w:tcW w:type="dxa" w:w="1728"/>
          </w:tcPr>
          <w:p>
            <w:r>
              <w:t>0.812</w:t>
            </w:r>
          </w:p>
        </w:tc>
        <w:tc>
          <w:tcPr>
            <w:tcW w:type="dxa" w:w="1728"/>
          </w:tcPr>
          <w:p>
            <w:r>
              <w:t>0.699</w:t>
            </w:r>
          </w:p>
        </w:tc>
      </w:tr>
      <w:tr>
        <w:tc>
          <w:tcPr>
            <w:tcW w:type="dxa" w:w="1728"/>
          </w:tcPr>
          <w:p>
            <w:r>
              <w:t>adaboost</w:t>
            </w:r>
          </w:p>
        </w:tc>
        <w:tc>
          <w:tcPr>
            <w:tcW w:type="dxa" w:w="1728"/>
          </w:tcPr>
          <w:p>
            <w:r>
              <w:t>0.668</w:t>
            </w:r>
          </w:p>
        </w:tc>
        <w:tc>
          <w:tcPr>
            <w:tcW w:type="dxa" w:w="1728"/>
          </w:tcPr>
          <w:p>
            <w:r>
              <w:t>0.656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0.644</w:t>
            </w:r>
          </w:p>
        </w:tc>
      </w:tr>
      <w:tr>
        <w:tc>
          <w:tcPr>
            <w:tcW w:type="dxa" w:w="1728"/>
          </w:tcPr>
          <w:p>
            <w:r>
              <w:t>tree</w:t>
            </w:r>
          </w:p>
        </w:tc>
        <w:tc>
          <w:tcPr>
            <w:tcW w:type="dxa" w:w="1728"/>
          </w:tcPr>
          <w:p>
            <w:r>
              <w:t>0.671</w:t>
            </w:r>
          </w:p>
        </w:tc>
        <w:tc>
          <w:tcPr>
            <w:tcW w:type="dxa" w:w="1728"/>
          </w:tcPr>
          <w:p>
            <w:r>
              <w:t>0.649</w:t>
            </w:r>
          </w:p>
        </w:tc>
        <w:tc>
          <w:tcPr>
            <w:tcW w:type="dxa" w:w="1728"/>
          </w:tcPr>
          <w:p>
            <w:r>
              <w:t>0.772</w:t>
            </w:r>
          </w:p>
        </w:tc>
        <w:tc>
          <w:tcPr>
            <w:tcW w:type="dxa" w:w="1728"/>
          </w:tcPr>
          <w:p>
            <w:r>
              <w:t>0.627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